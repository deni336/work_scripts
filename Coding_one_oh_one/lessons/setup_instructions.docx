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Rule="auto"/>
        <w:jc w:val="center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Setup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Hello World &amp; Setup</w:t>
      </w:r>
    </w:p>
    <w:p w:rsidR="00000000" w:rsidDel="00000000" w:rsidP="00000000" w:rsidRDefault="00000000" w:rsidRPr="00000000" w14:paraId="00000005">
      <w:pPr>
        <w:pStyle w:val="Heading3"/>
        <w:spacing w:after="0" w:before="280" w:line="240" w:lineRule="auto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bookmarkStart w:colFirst="0" w:colLast="0" w:name="_heading=h.uqpihnggh1vr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1. Install Python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5"/>
        </w:numPr>
        <w:spacing w:after="0" w:before="240" w:line="24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Go to: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0"/>
            <w:color w:val="000000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b w:val="0"/>
            <w:color w:val="000000"/>
            <w:sz w:val="24"/>
            <w:szCs w:val="24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5"/>
        </w:numPr>
        <w:spacing w:after="0" w:before="0" w:line="24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Download the latest version for Windows.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5"/>
        </w:numPr>
        <w:spacing w:after="0" w:before="240" w:line="24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Important: Check the box that says “Add Python to PATH” before clicking Install.</w:t>
        <w:br w:type="textWrapping"/>
      </w:r>
    </w:p>
    <w:p w:rsidR="00000000" w:rsidDel="00000000" w:rsidP="00000000" w:rsidRDefault="00000000" w:rsidRPr="00000000" w14:paraId="00000009">
      <w:pPr>
        <w:pStyle w:val="Heading3"/>
        <w:spacing w:after="0" w:before="280" w:line="240" w:lineRule="auto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bookmarkStart w:colFirst="0" w:colLast="0" w:name="_heading=h.seg251mos69g" w:id="1"/>
      <w:bookmarkEnd w:id="1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 2. Verify Python Installation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6"/>
        </w:numPr>
        <w:spacing w:after="0" w:before="240" w:line="24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Open Command Prompt (Win + R, then type cmd) and type:</w:t>
      </w:r>
    </w:p>
    <w:p w:rsidR="00000000" w:rsidDel="00000000" w:rsidP="00000000" w:rsidRDefault="00000000" w:rsidRPr="00000000" w14:paraId="0000000B">
      <w:pPr>
        <w:pStyle w:val="Heading3"/>
        <w:numPr>
          <w:ilvl w:val="1"/>
          <w:numId w:val="6"/>
        </w:numPr>
        <w:spacing w:after="0" w:before="0" w:line="240" w:lineRule="auto"/>
        <w:ind w:left="144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python --version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spacing w:after="0" w:before="240" w:line="24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You should see something like: Python 3.x.x</w:t>
      </w:r>
    </w:p>
    <w:p w:rsidR="00000000" w:rsidDel="00000000" w:rsidP="00000000" w:rsidRDefault="00000000" w:rsidRPr="00000000" w14:paraId="0000000D">
      <w:pPr>
        <w:pStyle w:val="Heading3"/>
        <w:spacing w:after="0" w:before="280" w:line="240" w:lineRule="auto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bookmarkStart w:colFirst="0" w:colLast="0" w:name="_heading=h.xl457laaku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0" w:before="280" w:line="240" w:lineRule="auto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bookmarkStart w:colFirst="0" w:colLast="0" w:name="_heading=h.jegz3pn7kb8g" w:id="3"/>
      <w:bookmarkEnd w:id="3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3. Install Visual Studio Code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2"/>
        </w:numPr>
        <w:spacing w:after="0" w:before="240" w:line="24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Go to: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0"/>
            <w:color w:val="000000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Courier New" w:cs="Courier New" w:eastAsia="Courier New" w:hAnsi="Courier New"/>
            <w:b w:val="0"/>
            <w:color w:val="000000"/>
            <w:sz w:val="24"/>
            <w:szCs w:val="24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2"/>
        </w:numPr>
        <w:spacing w:after="0" w:before="240" w:line="24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Download and install VS Code.</w:t>
        <w:br w:type="textWrapping"/>
      </w:r>
    </w:p>
    <w:p w:rsidR="00000000" w:rsidDel="00000000" w:rsidP="00000000" w:rsidRDefault="00000000" w:rsidRPr="00000000" w14:paraId="00000011">
      <w:pPr>
        <w:pStyle w:val="Heading3"/>
        <w:spacing w:after="0" w:before="280" w:line="240" w:lineRule="auto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bookmarkStart w:colFirst="0" w:colLast="0" w:name="_heading=h.ldm19wb05p3l" w:id="4"/>
      <w:bookmarkEnd w:id="4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 4. Install Python Extension for VS Code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9"/>
        </w:numPr>
        <w:spacing w:after="0" w:before="240" w:line="24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Open VS Code.</w:t>
        <w:br w:type="textWrapping"/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9"/>
        </w:numPr>
        <w:spacing w:after="0" w:before="0" w:line="24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Go to Extensions (Ctrl + Shift + X).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9"/>
        </w:numPr>
        <w:spacing w:after="0" w:before="24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bookmarkStart w:colFirst="0" w:colLast="0" w:name="_heading=h.vsg462vx8fol" w:id="5"/>
      <w:bookmarkEnd w:id="5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Search for and install "Python" by Microsoft.</w:t>
      </w:r>
    </w:p>
    <w:p w:rsidR="00000000" w:rsidDel="00000000" w:rsidP="00000000" w:rsidRDefault="00000000" w:rsidRPr="00000000" w14:paraId="00000015">
      <w:pPr>
        <w:pStyle w:val="Heading3"/>
        <w:spacing w:after="0" w:lineRule="auto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0" w:lineRule="auto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print("Hello, world!")</w:t>
      </w:r>
    </w:p>
    <w:p w:rsidR="00000000" w:rsidDel="00000000" w:rsidP="00000000" w:rsidRDefault="00000000" w:rsidRPr="00000000" w14:paraId="00000018">
      <w:pPr>
        <w:pStyle w:val="Heading3"/>
        <w:spacing w:after="80" w:before="280" w:lineRule="auto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bookmarkStart w:colFirst="0" w:colLast="0" w:name="_heading=h.eacnnowtx60" w:id="6"/>
      <w:bookmarkEnd w:id="6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 1. Install MinGW (C++ Compiler)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Go to: https://www.mingw-w64.org/downloads/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Download the installer (MinGW-w64).</w:t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During installation:</w:t>
      </w:r>
    </w:p>
    <w:p w:rsidR="00000000" w:rsidDel="00000000" w:rsidP="00000000" w:rsidRDefault="00000000" w:rsidRPr="00000000" w14:paraId="0000001C">
      <w:pPr>
        <w:pStyle w:val="Heading3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Architecture: x86_64</w:t>
      </w:r>
    </w:p>
    <w:p w:rsidR="00000000" w:rsidDel="00000000" w:rsidP="00000000" w:rsidRDefault="00000000" w:rsidRPr="00000000" w14:paraId="0000001D">
      <w:pPr>
        <w:pStyle w:val="Heading3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Threads: posix</w:t>
        <w:br w:type="textWrapping"/>
        <w:t xml:space="preserve">Exception: seh</w:t>
      </w:r>
    </w:p>
    <w:p w:rsidR="00000000" w:rsidDel="00000000" w:rsidP="00000000" w:rsidRDefault="00000000" w:rsidRPr="00000000" w14:paraId="0000001E">
      <w:pPr>
        <w:pStyle w:val="Heading3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Build revision: Any</w:t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Install to C:\mingw-w64</w:t>
        <w:br w:type="textWrapping"/>
      </w:r>
    </w:p>
    <w:p w:rsidR="00000000" w:rsidDel="00000000" w:rsidP="00000000" w:rsidRDefault="00000000" w:rsidRPr="00000000" w14:paraId="00000020">
      <w:pPr>
        <w:pStyle w:val="Heading3"/>
        <w:spacing w:after="80" w:before="280" w:lineRule="auto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bookmarkStart w:colFirst="0" w:colLast="0" w:name="_heading=h.8o077hkn0y9a" w:id="7"/>
      <w:bookmarkEnd w:id="7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2. Add MinGW to System PATH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Search "Environment Variables" in the Start menu.</w:t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Under System Variables, find Path, click Edit.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"/>
        </w:numPr>
        <w:spacing w:after="0" w:before="0" w:beforeAutospacing="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Add the path to MinGW’s bin folder, e.g.:</w:t>
        <w:br w:type="textWrapping"/>
        <w:t xml:space="preserve">C:\mingw-w64\bin</w:t>
      </w:r>
    </w:p>
    <w:p w:rsidR="00000000" w:rsidDel="00000000" w:rsidP="00000000" w:rsidRDefault="00000000" w:rsidRPr="00000000" w14:paraId="00000024">
      <w:pPr>
        <w:pStyle w:val="Heading3"/>
        <w:spacing w:after="80" w:before="280" w:lineRule="auto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bookmarkStart w:colFirst="0" w:colLast="0" w:name="_heading=h.4qa0bwt935ob" w:id="8"/>
      <w:bookmarkEnd w:id="8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3. Verify g++ Installation</w:t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Open Command Prompt and type:</w:t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g++ --version</w:t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3"/>
        </w:numPr>
        <w:spacing w:after="240" w:before="0" w:beforeAutospacing="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You should see a version output like: g++ (x86_64...)</w:t>
      </w:r>
    </w:p>
    <w:p w:rsidR="00000000" w:rsidDel="00000000" w:rsidP="00000000" w:rsidRDefault="00000000" w:rsidRPr="00000000" w14:paraId="00000028">
      <w:pPr>
        <w:pStyle w:val="Heading3"/>
        <w:spacing w:after="80" w:before="280" w:lineRule="auto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bookmarkStart w:colFirst="0" w:colLast="0" w:name="_heading=h.b071m6ecvr6z" w:id="9"/>
      <w:bookmarkEnd w:id="9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 4. Install C++ Extension for VS Code</w:t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Open VS Code.</w:t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Go to Extensions.</w:t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bookmarkStart w:colFirst="0" w:colLast="0" w:name="_heading=h.mkljl6d4iu26" w:id="10"/>
      <w:bookmarkEnd w:id="10"/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Search for "C/C++" by Microsoft and install it.</w:t>
      </w:r>
    </w:p>
    <w:p w:rsidR="00000000" w:rsidDel="00000000" w:rsidP="00000000" w:rsidRDefault="00000000" w:rsidRPr="00000000" w14:paraId="0000002C">
      <w:pPr>
        <w:pStyle w:val="Heading3"/>
        <w:spacing w:after="0" w:lineRule="auto"/>
        <w:rPr>
          <w:rFonts w:ascii="Courier New" w:cs="Courier New" w:eastAsia="Courier New" w:hAnsi="Courier New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4"/>
          <w:szCs w:val="24"/>
          <w:rtl w:val="0"/>
        </w:rPr>
        <w:t xml:space="preserve">C++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  <w:br w:type="textWrapping"/>
        <w:br w:type="textWrapping"/>
        <w:t xml:space="preserve">int main() {</w:t>
        <w:br w:type="textWrapping"/>
        <w:t xml:space="preserve">    std::cout &lt;&lt; "Hello, world!";</w:t>
        <w:br w:type="textWrapping"/>
        <w:t xml:space="preserve">    return 0;</w:t>
        <w:br w:type="textWrapping"/>
        <w:t xml:space="preserve">}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de.visualstudio.com/" TargetMode="External"/><Relationship Id="rId9" Type="http://schemas.openxmlformats.org/officeDocument/2006/relationships/hyperlink" Target="https://code.visualstudio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LXEoRBhhTVOYu9RgTfNDAjUa4A==">CgMxLjAyDmgudXFwaWhuZ2doMXZyMg5oLnNlZzI1MW1vczY5ZzINaC54bDQ1N2xhYWt1ZjIOaC5qZWd6M3BuN2tiOGcyDmgubGRtMTl3YjA1cDNsMg5oLnZzZzQ2MnZ4OGZvbDINaC5lYWNubm93dHg2MDIOaC44bzA3N2hrbjB5OWEyDmguNHFhMGJ3dDkzNW9iMg5oLmIwNzFtNmVjdnI2ejIOaC5ta2xqbDZkNGl1MjY4AHIhMUtHS2tCTU1pQUlBZXdJYlRlOFpEVHF5em43N0NTQ1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